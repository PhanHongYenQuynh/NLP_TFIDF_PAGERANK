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BẢN TÓM TẮT VĂN BẢN BẰNG TEXTRANK</w:t>
      </w:r>
    </w:p>
    <w:p>
      <w:pPr>
        <w:pStyle w:val="Heading1"/>
      </w:pPr>
      <w:r>
        <w:t>Thông tin tóm tắt:</w:t>
      </w:r>
    </w:p>
    <w:p>
      <w:r>
        <w:t>• Tỷ lệ tóm tắt: 10.0%</w:t>
        <w:br/>
      </w:r>
      <w:r>
        <w:t>• Số câu gốc: 201</w:t>
        <w:br/>
      </w:r>
      <w:r>
        <w:t>• Số câu tóm tắt: 20</w:t>
        <w:br/>
      </w:r>
      <w:r>
        <w:t>• Độ dài: 2832 ký tự</w:t>
        <w:br/>
      </w:r>
    </w:p>
    <w:p>
      <w:pPr>
        <w:pStyle w:val="Heading1"/>
      </w:pPr>
      <w:r>
        <w:t>Văn bản tóm tắt:</w:t>
      </w:r>
    </w:p>
    <w:p>
      <w:r>
        <w:t>The National Hurricane Center in Miami reported its position at 2 a The National Weather Service in San Juan, Puerto Rico, said Gilbert was moving westward at 15 mph with a ``broad area of cloudiness and heavy weather'' rotating around the center of the storm Hurricane Gilbert, packing 110 mph winds and torrential rain, moved over this capital city today after skirting Puerto Rico, Haiti and the Dominican Republic Forecasters at the center said the eye of Gilbert was 140 miles southeast of Kingston at dawn today Maximum sustained winds were near 110 mph, with tropical-storm force winds extending up to 250 miles to the north and 100 miles to the south Heavy rain and stiff winds downed power lines and caused flooding in the Dominican Republic on Sunday night as the hurricane's center passed just south of the Barahona peninsula, then less than 100 miles from neighboring Haiti Flights were canceled Sunday in the Dominican Republic, where civil defense director Eugenio Cabral reported some flooding in parts of the capital of Santo Domingo and power outages there and in other southern areas A National Weather Service report said the hurricane was moving west at 17 mph with maximum sustained winds of 115 mph Gilbert reached Jamaica after skirting southern Puerto Rico, Haiti and the Dominican Republic ``But there are no reports of injuries or damage'' ''</w:t>
        <w:br/>
        <w:t xml:space="preserve"> Hurricane Gilbert, one of the strongest storms ever, slammed into the Yucatan Peninsula Wednesday and leveled thatched homes, tore off roofs, uprooted trees and cut off the Caribbean resorts of Cancun and Cozumel The storm killed 19 people in Jamaica and five in the Dominican Republic before moving west to Mexico The Mexican National Weather Service reported winds gusting as high as 218 mph earlier Wednesday with sustained winds of 179 mph The National Hurricane Center said a hurricane watch was in effect on the Texas coast from Brownsville to Port Arthur and along the coast of northeast Mexico from Tampico north On Sunday, Monday and Tuesday, Gilbert pounded the Dominican Republic, Jamaica and the Cayman Islands Hurricane Gilbert swept toward Jamaica yesterday with 100-mile-an-hour winds, and officials issued warnings to residents on the southern coasts of the Dominican Republic, Haiti and Cuba Forecasters said the hurricane was gaining strength as it passed over the ocean and would dump heavy rain on the Dominican Republic and Haiti as it moved south of Hispaniola, the Caribbean island they share, and headed west EDT, the center of the hurricane was about 100 miles south of the Dominican Republic and 425 miles east of Kingston, Jamaica The hurricane was moving west at about 15 mph and was expected to continue this motion for the next 24 hours Forecasters said the hurricane's track would take it about 50 miles south of southwestern Haiti</w:t>
      </w:r>
    </w:p>
    <w:p>
      <w:pPr>
        <w:pStyle w:val="Heading1"/>
      </w:pPr>
      <w:r>
        <w:t>Chi tiết các câu được chọn:</w:t>
      </w:r>
    </w:p>
    <w:p>
      <w:r>
        <w:rPr>
          <w:b/>
        </w:rPr>
        <w:t xml:space="preserve">1. </w:t>
      </w:r>
      <w:r>
        <w:t>[Câu 6, Điểm TextRank: 0.0114]</w:t>
        <w:br/>
      </w:r>
      <w:r>
        <w:t>The National Hurricane Center in Miami reported its position at 2 a</w:t>
      </w:r>
    </w:p>
    <w:p>
      <w:r>
        <w:rPr>
          <w:b/>
        </w:rPr>
        <w:t xml:space="preserve">2. </w:t>
      </w:r>
      <w:r>
        <w:t>[Câu 10, Điểm TextRank: 0.0098]</w:t>
        <w:br/>
      </w:r>
      <w:r>
        <w:t>The National Weather Service in San Juan, Puerto Rico, said Gilbert was moving westward at 15 mph with a ``broad area of cloudiness and heavy weather'' rotating around the center of the storm</w:t>
      </w:r>
    </w:p>
    <w:p>
      <w:r>
        <w:rPr>
          <w:b/>
        </w:rPr>
        <w:t xml:space="preserve">3. </w:t>
      </w:r>
      <w:r>
        <w:t>[Câu 19, Điểm TextRank: 0.0107]</w:t>
        <w:br/>
      </w:r>
      <w:r>
        <w:t>Hurricane Gilbert, packing 110 mph winds and torrential rain, moved over this capital city today after skirting Puerto Rico, Haiti and the Dominican Republic</w:t>
      </w:r>
    </w:p>
    <w:p>
      <w:r>
        <w:rPr>
          <w:b/>
        </w:rPr>
        <w:t xml:space="preserve">4. </w:t>
      </w:r>
      <w:r>
        <w:t>[Câu 41, Điểm TextRank: 0.0101]</w:t>
        <w:br/>
      </w:r>
      <w:r>
        <w:t>Forecasters at the center said the eye of Gilbert was 140 miles southeast of Kingston at dawn today</w:t>
      </w:r>
    </w:p>
    <w:p>
      <w:r>
        <w:rPr>
          <w:b/>
        </w:rPr>
        <w:t xml:space="preserve">5. </w:t>
      </w:r>
      <w:r>
        <w:t>[Câu 42, Điểm TextRank: 0.0091]</w:t>
        <w:br/>
      </w:r>
      <w:r>
        <w:t>Maximum sustained winds were near 110 mph, with tropical-storm force winds extending up to 250 miles to the north and 100 miles to the south</w:t>
      </w:r>
    </w:p>
    <w:p>
      <w:r>
        <w:rPr>
          <w:b/>
        </w:rPr>
        <w:t xml:space="preserve">6. </w:t>
      </w:r>
      <w:r>
        <w:t>[Câu 49, Điểm TextRank: 0.0101]</w:t>
        <w:br/>
      </w:r>
      <w:r>
        <w:t>Heavy rain and stiff winds downed power lines and caused flooding in the Dominican Republic on Sunday night as the hurricane's center passed just south of the Barahona peninsula, then less than 100 miles from neighboring Haiti</w:t>
      </w:r>
    </w:p>
    <w:p>
      <w:r>
        <w:rPr>
          <w:b/>
        </w:rPr>
        <w:t xml:space="preserve">7. </w:t>
      </w:r>
      <w:r>
        <w:t>[Câu 51, Điểm TextRank: 0.0097]</w:t>
        <w:br/>
      </w:r>
      <w:r>
        <w:t>Flights were canceled Sunday in the Dominican Republic, where civil defense director Eugenio Cabral reported some flooding in parts of the capital of Santo Domingo and power outages there and in other southern areas</w:t>
      </w:r>
    </w:p>
    <w:p>
      <w:r>
        <w:rPr>
          <w:b/>
        </w:rPr>
        <w:t xml:space="preserve">8. </w:t>
      </w:r>
      <w:r>
        <w:t>[Câu 61, Điểm TextRank: 0.0112]</w:t>
        <w:br/>
      </w:r>
      <w:r>
        <w:t>A National Weather Service report said the hurricane was moving west at 17 mph with maximum sustained winds of 115 mph</w:t>
      </w:r>
    </w:p>
    <w:p>
      <w:r>
        <w:rPr>
          <w:b/>
        </w:rPr>
        <w:t xml:space="preserve">9. </w:t>
      </w:r>
      <w:r>
        <w:t>[Câu 65, Điểm TextRank: 0.0097]</w:t>
        <w:br/>
      </w:r>
      <w:r>
        <w:t>Gilbert reached Jamaica after skirting southern Puerto Rico, Haiti and the Dominican Republic</w:t>
      </w:r>
    </w:p>
    <w:p>
      <w:r>
        <w:rPr>
          <w:b/>
        </w:rPr>
        <w:t xml:space="preserve">10. </w:t>
      </w:r>
      <w:r>
        <w:t>[Câu 76, Điểm TextRank: 0.0092]</w:t>
        <w:br/>
      </w:r>
      <w:r>
        <w:t>``But there are no reports of injuries or damage''</w:t>
      </w:r>
    </w:p>
    <w:p>
      <w:r>
        <w:rPr>
          <w:b/>
        </w:rPr>
        <w:t xml:space="preserve">11. </w:t>
      </w:r>
      <w:r>
        <w:t>[Câu 84, Điểm TextRank: 0.0089]</w:t>
        <w:br/>
      </w:r>
      <w:r>
        <w:t>''</w:t>
        <w:br/>
        <w:t xml:space="preserve"> Hurricane Gilbert, one of the strongest storms ever, slammed into the Yucatan Peninsula Wednesday and leveled thatched homes, tore off roofs, uprooted trees and cut off the Caribbean resorts of Cancun and Cozumel</w:t>
      </w:r>
    </w:p>
    <w:p>
      <w:r>
        <w:rPr>
          <w:b/>
        </w:rPr>
        <w:t xml:space="preserve">12. </w:t>
      </w:r>
      <w:r>
        <w:t>[Câu 88, Điểm TextRank: 0.0093]</w:t>
        <w:br/>
      </w:r>
      <w:r>
        <w:t>The storm killed 19 people in Jamaica and five in the Dominican Republic before moving west to Mexico</w:t>
      </w:r>
    </w:p>
    <w:p>
      <w:r>
        <w:rPr>
          <w:b/>
        </w:rPr>
        <w:t xml:space="preserve">13. </w:t>
      </w:r>
      <w:r>
        <w:t>[Câu 118, Điểm TextRank: 0.0095]</w:t>
        <w:br/>
      </w:r>
      <w:r>
        <w:t>The Mexican National Weather Service reported winds gusting as high as 218 mph earlier Wednesday with sustained winds of 179 mph</w:t>
      </w:r>
    </w:p>
    <w:p>
      <w:r>
        <w:rPr>
          <w:b/>
        </w:rPr>
        <w:t xml:space="preserve">14. </w:t>
      </w:r>
      <w:r>
        <w:t>[Câu 130, Điểm TextRank: 0.0103]</w:t>
        <w:br/>
      </w:r>
      <w:r>
        <w:t>The National Hurricane Center said a hurricane watch was in effect on the Texas coast from Brownsville to Port Arthur and along the coast of northeast Mexico from Tampico north</w:t>
      </w:r>
    </w:p>
    <w:p>
      <w:r>
        <w:rPr>
          <w:b/>
        </w:rPr>
        <w:t xml:space="preserve">15. </w:t>
      </w:r>
      <w:r>
        <w:t>[Câu 142, Điểm TextRank: 0.0129]</w:t>
        <w:br/>
      </w:r>
      <w:r>
        <w:t>On Sunday, Monday and Tuesday, Gilbert pounded the Dominican Republic, Jamaica and the Cayman Islands</w:t>
      </w:r>
    </w:p>
    <w:p>
      <w:r>
        <w:rPr>
          <w:b/>
        </w:rPr>
        <w:t xml:space="preserve">16. </w:t>
      </w:r>
      <w:r>
        <w:t>[Câu 184, Điểm TextRank: 0.0091]</w:t>
        <w:br/>
      </w:r>
      <w:r>
        <w:t>Hurricane Gilbert swept toward Jamaica yesterday with 100-mile-an-hour winds, and officials issued warnings to residents on the southern coasts of the Dominican Republic, Haiti and Cuba</w:t>
      </w:r>
    </w:p>
    <w:p>
      <w:r>
        <w:rPr>
          <w:b/>
        </w:rPr>
        <w:t xml:space="preserve">17. </w:t>
      </w:r>
      <w:r>
        <w:t>[Câu 187, Điểm TextRank: 0.0121]</w:t>
        <w:br/>
      </w:r>
      <w:r>
        <w:t>Forecasters said the hurricane was gaining strength as it passed over the ocean and would dump heavy rain on the Dominican Republic and Haiti as it moved south of Hispaniola, the Caribbean island they share, and headed west</w:t>
      </w:r>
    </w:p>
    <w:p>
      <w:r>
        <w:rPr>
          <w:b/>
        </w:rPr>
        <w:t xml:space="preserve">18. </w:t>
      </w:r>
      <w:r>
        <w:t>[Câu 190, Điểm TextRank: 0.0105]</w:t>
        <w:br/>
      </w:r>
      <w:r>
        <w:t>EDT, the center of the hurricane was about 100 miles south of the Dominican Republic and 425 miles east of Kingston, Jamaica</w:t>
      </w:r>
    </w:p>
    <w:p>
      <w:r>
        <w:rPr>
          <w:b/>
        </w:rPr>
        <w:t xml:space="preserve">19. </w:t>
      </w:r>
      <w:r>
        <w:t>[Câu 191, Điểm TextRank: 0.0102]</w:t>
        <w:br/>
      </w:r>
      <w:r>
        <w:t>The hurricane was moving west at about 15 mph and was expected to continue this motion for the next 24 hours</w:t>
      </w:r>
    </w:p>
    <w:p>
      <w:r>
        <w:rPr>
          <w:b/>
        </w:rPr>
        <w:t xml:space="preserve">20. </w:t>
      </w:r>
      <w:r>
        <w:t>[Câu 192, Điểm TextRank: 0.0101]</w:t>
        <w:br/>
      </w:r>
      <w:r>
        <w:t>Forecasters said the hurricane's track would take it about 50 miles south of southwestern Haiti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